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1D0C" w14:textId="77777777" w:rsidR="001434EC" w:rsidRDefault="00000000">
      <w:pPr>
        <w:pStyle w:val="Heading1"/>
      </w:pPr>
      <w:r>
        <w:t>Project Installation and Setup Instructions</w:t>
      </w:r>
    </w:p>
    <w:p w14:paraId="26BA2C6E" w14:textId="30F3DD58" w:rsidR="001434EC" w:rsidRDefault="00000000">
      <w:pPr>
        <w:pStyle w:val="Heading2"/>
      </w:pPr>
      <w:r>
        <w:t xml:space="preserve">Step 1: Ensure Required </w:t>
      </w:r>
      <w:r w:rsidR="003F13C4" w:rsidRPr="003F13C4">
        <w:t>PHP Version</w:t>
      </w:r>
      <w:r>
        <w:t xml:space="preserve"> is Installed</w:t>
      </w:r>
    </w:p>
    <w:p w14:paraId="1A1ED4B2" w14:textId="0C41D755" w:rsidR="00461E33" w:rsidRDefault="00000000">
      <w:r>
        <w:br/>
        <w:t xml:space="preserve">1. PHP: </w:t>
      </w:r>
    </w:p>
    <w:p w14:paraId="794C7B92" w14:textId="77777777" w:rsidR="00461E33" w:rsidRDefault="00000000" w:rsidP="00461E33">
      <w:pPr>
        <w:pStyle w:val="ListParagraph"/>
        <w:numPr>
          <w:ilvl w:val="0"/>
          <w:numId w:val="11"/>
        </w:numPr>
      </w:pPr>
      <w:r>
        <w:t xml:space="preserve">Make sure </w:t>
      </w:r>
      <w:r w:rsidRPr="00BC3284">
        <w:rPr>
          <w:b/>
          <w:bCs/>
        </w:rPr>
        <w:t>PHP 8.1.0 or higher</w:t>
      </w:r>
      <w:r>
        <w:t xml:space="preserve"> is installed on your system.</w:t>
      </w:r>
    </w:p>
    <w:p w14:paraId="196613AA" w14:textId="625CEF6D" w:rsidR="00461E33" w:rsidRDefault="00000000" w:rsidP="00461E33">
      <w:pPr>
        <w:pStyle w:val="ListParagraph"/>
        <w:numPr>
          <w:ilvl w:val="0"/>
          <w:numId w:val="11"/>
        </w:numPr>
      </w:pPr>
      <w:r>
        <w:t>If PHP is not installed or the version is lower than 8.1.0, please install or upgrade to PHP 8.1.0 or higher.</w:t>
      </w:r>
    </w:p>
    <w:p w14:paraId="4F472DFC" w14:textId="4971E8C4" w:rsidR="001434EC" w:rsidRDefault="00000000" w:rsidP="00461E33">
      <w:r>
        <w:t xml:space="preserve">2. Composer: Make sure </w:t>
      </w:r>
      <w:r w:rsidRPr="00BC3284">
        <w:rPr>
          <w:b/>
          <w:bCs/>
        </w:rPr>
        <w:t>Composer</w:t>
      </w:r>
      <w:r>
        <w:t xml:space="preserve"> is installed on your system.</w:t>
      </w:r>
      <w:r>
        <w:br/>
      </w:r>
    </w:p>
    <w:p w14:paraId="78BBF4F6" w14:textId="77777777" w:rsidR="001434EC" w:rsidRDefault="00000000">
      <w:pPr>
        <w:pStyle w:val="Heading2"/>
      </w:pPr>
      <w:r>
        <w:t>Step 2: Clone or Download the Project</w:t>
      </w:r>
    </w:p>
    <w:p w14:paraId="79F33BC1" w14:textId="07B97F9B" w:rsidR="001434EC" w:rsidRDefault="00000000">
      <w:r>
        <w:br/>
      </w:r>
      <w:r w:rsidR="00461E33">
        <w:t xml:space="preserve">1. </w:t>
      </w:r>
      <w:r>
        <w:t xml:space="preserve">Clone the repository or download the project files and place them in your web server's root directory.  </w:t>
      </w:r>
      <w:r>
        <w:br/>
        <w:t xml:space="preserve"> For example, in WAMP or XAMPP, it would be the `www` or `</w:t>
      </w:r>
      <w:proofErr w:type="spellStart"/>
      <w:r>
        <w:t>htdocs</w:t>
      </w:r>
      <w:proofErr w:type="spellEnd"/>
      <w:r>
        <w:t xml:space="preserve">` folder, respectively.  </w:t>
      </w:r>
      <w:r>
        <w:br/>
        <w:t xml:space="preserve">  </w:t>
      </w:r>
    </w:p>
    <w:p w14:paraId="03484F8E" w14:textId="77777777" w:rsidR="001434EC" w:rsidRDefault="00000000">
      <w:pPr>
        <w:pStyle w:val="Heading2"/>
      </w:pPr>
      <w:r>
        <w:t>Step 3: Install Project Dependencies</w:t>
      </w:r>
    </w:p>
    <w:p w14:paraId="2E4A08F9" w14:textId="3B19049B" w:rsidR="00456287" w:rsidRDefault="00000000">
      <w:r>
        <w:br/>
      </w:r>
      <w:r w:rsidR="00461E33">
        <w:t>1</w:t>
      </w:r>
      <w:r>
        <w:t>.</w:t>
      </w:r>
      <w:r w:rsidR="00461E33" w:rsidRPr="00461E33">
        <w:t xml:space="preserve"> </w:t>
      </w:r>
      <w:r w:rsidR="00461E33">
        <w:t>Navigate to the project root directory,</w:t>
      </w:r>
      <w:r>
        <w:t xml:space="preserve"> Run the following command to install the necessary PHP dependencies using Composer</w:t>
      </w:r>
      <w:r w:rsidR="00461E33">
        <w:t>. [</w:t>
      </w:r>
      <w:r w:rsidR="00461E33" w:rsidRPr="00BC3284">
        <w:rPr>
          <w:b/>
          <w:bCs/>
        </w:rPr>
        <w:t>composer install</w:t>
      </w:r>
      <w:r w:rsidR="00461E33">
        <w:t>]</w:t>
      </w:r>
    </w:p>
    <w:p w14:paraId="2A2BA918" w14:textId="6D7211A4" w:rsidR="00456287" w:rsidRPr="00F140FB" w:rsidRDefault="00F140FB">
      <w:pPr>
        <w:rPr>
          <w:sz w:val="20"/>
          <w:szCs w:val="20"/>
        </w:rPr>
      </w:pPr>
      <w:r w:rsidRPr="00F140FB">
        <w:rPr>
          <w:sz w:val="20"/>
          <w:szCs w:val="20"/>
        </w:rPr>
        <w:t>N.B: There is no file or folder in .</w:t>
      </w:r>
      <w:proofErr w:type="spellStart"/>
      <w:r w:rsidRPr="00F140FB">
        <w:rPr>
          <w:sz w:val="20"/>
          <w:szCs w:val="20"/>
        </w:rPr>
        <w:t>gitignore</w:t>
      </w:r>
      <w:proofErr w:type="spellEnd"/>
      <w:r w:rsidRPr="00F140FB">
        <w:rPr>
          <w:sz w:val="20"/>
          <w:szCs w:val="20"/>
        </w:rPr>
        <w:t xml:space="preserve"> so you can skip this step</w:t>
      </w:r>
      <w:r w:rsidR="00C77ED1">
        <w:rPr>
          <w:sz w:val="20"/>
          <w:szCs w:val="20"/>
        </w:rPr>
        <w:t xml:space="preserve"> 3</w:t>
      </w:r>
      <w:r w:rsidRPr="00F140FB">
        <w:rPr>
          <w:sz w:val="20"/>
          <w:szCs w:val="20"/>
        </w:rPr>
        <w:t>.</w:t>
      </w:r>
    </w:p>
    <w:p w14:paraId="0F2B1A97" w14:textId="1A208961" w:rsidR="001434EC" w:rsidRDefault="00000000">
      <w:pPr>
        <w:pStyle w:val="Heading2"/>
      </w:pPr>
      <w:r>
        <w:t xml:space="preserve">Step </w:t>
      </w:r>
      <w:r w:rsidR="00456287">
        <w:t>4</w:t>
      </w:r>
      <w:r>
        <w:t>: Create the Database</w:t>
      </w:r>
    </w:p>
    <w:p w14:paraId="636843E1" w14:textId="0B599EA2" w:rsidR="00456287" w:rsidRDefault="00000000">
      <w:r>
        <w:br/>
        <w:t xml:space="preserve">1. </w:t>
      </w:r>
      <w:r w:rsidR="00456287">
        <w:t xml:space="preserve">Create a MySQL database and import the </w:t>
      </w:r>
      <w:r w:rsidR="00BC3284">
        <w:t>‘</w:t>
      </w:r>
      <w:r w:rsidR="003E5B12" w:rsidRPr="003E5B12">
        <w:rPr>
          <w:b/>
          <w:bCs/>
        </w:rPr>
        <w:t>font-</w:t>
      </w:r>
      <w:proofErr w:type="spellStart"/>
      <w:r w:rsidR="003E5B12" w:rsidRPr="003E5B12">
        <w:rPr>
          <w:b/>
          <w:bCs/>
        </w:rPr>
        <w:t>management</w:t>
      </w:r>
      <w:r w:rsidR="00456287" w:rsidRPr="00BC3284">
        <w:rPr>
          <w:b/>
          <w:bCs/>
        </w:rPr>
        <w:t>.sql</w:t>
      </w:r>
      <w:proofErr w:type="spellEnd"/>
      <w:r w:rsidR="00BC3284" w:rsidRPr="00BC3284">
        <w:rPr>
          <w:b/>
          <w:bCs/>
        </w:rPr>
        <w:t>’</w:t>
      </w:r>
      <w:r w:rsidR="00456287">
        <w:t xml:space="preserve"> file</w:t>
      </w:r>
      <w:r w:rsidR="00176997">
        <w:t xml:space="preserve"> (‘</w:t>
      </w:r>
      <w:r w:rsidR="008B7F8A" w:rsidRPr="008B7F8A">
        <w:t>font-</w:t>
      </w:r>
      <w:proofErr w:type="spellStart"/>
      <w:r w:rsidR="008B7F8A" w:rsidRPr="008B7F8A">
        <w:t>management</w:t>
      </w:r>
      <w:r w:rsidR="008B7F8A">
        <w:t>.</w:t>
      </w:r>
      <w:r w:rsidR="00176997" w:rsidRPr="00176997">
        <w:t>sql</w:t>
      </w:r>
      <w:proofErr w:type="spellEnd"/>
      <w:r w:rsidR="00176997" w:rsidRPr="00176997">
        <w:t>’</w:t>
      </w:r>
      <w:r w:rsidR="00176997">
        <w:t xml:space="preserve"> file is found in the root directory of the project)</w:t>
      </w:r>
      <w:r w:rsidR="00456287">
        <w:t xml:space="preserve">. </w:t>
      </w:r>
    </w:p>
    <w:p w14:paraId="4AB2A437" w14:textId="3295312D" w:rsidR="00456287" w:rsidRDefault="00456287">
      <w:r>
        <w:t>2.Note the MySQL database credentials: host,</w:t>
      </w:r>
      <w:r w:rsidRPr="00456287">
        <w:t xml:space="preserve"> </w:t>
      </w:r>
      <w:r>
        <w:t>username,</w:t>
      </w:r>
      <w:r w:rsidRPr="00456287">
        <w:t xml:space="preserve"> </w:t>
      </w:r>
      <w:r>
        <w:t>password and database</w:t>
      </w:r>
    </w:p>
    <w:p w14:paraId="3200F77D" w14:textId="3F0A36A0" w:rsidR="00456287" w:rsidRDefault="00456287" w:rsidP="00456287">
      <w:pPr>
        <w:pStyle w:val="Heading2"/>
      </w:pPr>
      <w:r>
        <w:t>Step 5: Set Up the Database Configuration</w:t>
      </w:r>
    </w:p>
    <w:p w14:paraId="03A7BCAB" w14:textId="08E94201" w:rsidR="001434EC" w:rsidRDefault="00456287" w:rsidP="00456287">
      <w:r>
        <w:br/>
        <w:t>1. Open the `core/</w:t>
      </w:r>
      <w:proofErr w:type="spellStart"/>
      <w:r>
        <w:t>Database.php</w:t>
      </w:r>
      <w:proofErr w:type="spellEnd"/>
      <w:r>
        <w:t>` file in a text editor.</w:t>
      </w:r>
      <w:r>
        <w:br/>
        <w:t>2. Set your MySQL credentials:</w:t>
      </w:r>
      <w:r>
        <w:br/>
        <w:t xml:space="preserve">   $host = 'localhost';    // Your MySQL host</w:t>
      </w:r>
      <w:r>
        <w:br/>
        <w:t xml:space="preserve">   $username = 'root';     // Your MySQL username</w:t>
      </w:r>
      <w:r>
        <w:br/>
        <w:t xml:space="preserve">   $password = '';         // Your MySQL password (default is null)</w:t>
      </w:r>
      <w:r>
        <w:br/>
        <w:t xml:space="preserve">   $database = '</w:t>
      </w:r>
      <w:r w:rsidR="00433F13" w:rsidRPr="00433F13">
        <w:t>font-management</w:t>
      </w:r>
      <w:r>
        <w:t>';     // Your database name</w:t>
      </w:r>
      <w:r w:rsidR="00141F0E">
        <w:t xml:space="preserve">  </w:t>
      </w:r>
      <w:r>
        <w:br/>
      </w:r>
      <w:r w:rsidR="00141F0E" w:rsidRPr="00141F0E">
        <w:rPr>
          <w:sz w:val="10"/>
          <w:szCs w:val="10"/>
        </w:rPr>
        <w:lastRenderedPageBreak/>
        <w:t xml:space="preserve">  </w:t>
      </w:r>
      <w:r w:rsidR="00141F0E">
        <w:t xml:space="preserve"> replace the host,</w:t>
      </w:r>
      <w:r w:rsidR="00141F0E" w:rsidRPr="00141F0E">
        <w:t xml:space="preserve"> </w:t>
      </w:r>
      <w:r w:rsidR="00141F0E">
        <w:t>username,</w:t>
      </w:r>
      <w:r w:rsidR="00141F0E" w:rsidRPr="00141F0E">
        <w:t xml:space="preserve"> </w:t>
      </w:r>
      <w:r w:rsidR="00141F0E">
        <w:t>password,</w:t>
      </w:r>
      <w:r w:rsidR="00141F0E" w:rsidRPr="00141F0E">
        <w:t xml:space="preserve"> </w:t>
      </w:r>
      <w:r w:rsidR="00141F0E">
        <w:t xml:space="preserve">database </w:t>
      </w:r>
      <w:proofErr w:type="spellStart"/>
      <w:r w:rsidR="00141F0E">
        <w:t>veriable</w:t>
      </w:r>
      <w:proofErr w:type="spellEnd"/>
      <w:r w:rsidR="00141F0E">
        <w:t xml:space="preserve"> value by your own MySQL database credentials</w:t>
      </w:r>
    </w:p>
    <w:p w14:paraId="4601191A" w14:textId="11A27720" w:rsidR="001434EC" w:rsidRDefault="00000000">
      <w:pPr>
        <w:pStyle w:val="Heading2"/>
      </w:pPr>
      <w:r>
        <w:t xml:space="preserve">Step </w:t>
      </w:r>
      <w:r w:rsidR="00461E33">
        <w:t>6</w:t>
      </w:r>
      <w:r>
        <w:t>: Test the Project</w:t>
      </w:r>
    </w:p>
    <w:p w14:paraId="332CE67E" w14:textId="7758682F" w:rsidR="00461E33" w:rsidRDefault="00000000" w:rsidP="00461E33">
      <w:r>
        <w:br/>
        <w:t>1. Start your web server (e.g., WAMP, XAMPP).</w:t>
      </w:r>
      <w:r>
        <w:br/>
      </w:r>
    </w:p>
    <w:p w14:paraId="190EA2A0" w14:textId="31FB78A7" w:rsidR="001434EC" w:rsidRDefault="00000000">
      <w:r>
        <w:br/>
      </w:r>
    </w:p>
    <w:sectPr w:rsidR="00143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F3F79"/>
    <w:multiLevelType w:val="hybridMultilevel"/>
    <w:tmpl w:val="6F5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A788F"/>
    <w:multiLevelType w:val="hybridMultilevel"/>
    <w:tmpl w:val="AF7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93141">
    <w:abstractNumId w:val="8"/>
  </w:num>
  <w:num w:numId="2" w16cid:durableId="1980764659">
    <w:abstractNumId w:val="6"/>
  </w:num>
  <w:num w:numId="3" w16cid:durableId="2040928057">
    <w:abstractNumId w:val="5"/>
  </w:num>
  <w:num w:numId="4" w16cid:durableId="557326901">
    <w:abstractNumId w:val="4"/>
  </w:num>
  <w:num w:numId="5" w16cid:durableId="537818579">
    <w:abstractNumId w:val="7"/>
  </w:num>
  <w:num w:numId="6" w16cid:durableId="1385594461">
    <w:abstractNumId w:val="3"/>
  </w:num>
  <w:num w:numId="7" w16cid:durableId="485707159">
    <w:abstractNumId w:val="2"/>
  </w:num>
  <w:num w:numId="8" w16cid:durableId="679696831">
    <w:abstractNumId w:val="1"/>
  </w:num>
  <w:num w:numId="9" w16cid:durableId="1414398448">
    <w:abstractNumId w:val="0"/>
  </w:num>
  <w:num w:numId="10" w16cid:durableId="792603893">
    <w:abstractNumId w:val="10"/>
  </w:num>
  <w:num w:numId="11" w16cid:durableId="604504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095"/>
    <w:rsid w:val="00141F0E"/>
    <w:rsid w:val="001434EC"/>
    <w:rsid w:val="0015074B"/>
    <w:rsid w:val="00176997"/>
    <w:rsid w:val="0029639D"/>
    <w:rsid w:val="00326F90"/>
    <w:rsid w:val="003E5B12"/>
    <w:rsid w:val="003F13C4"/>
    <w:rsid w:val="00433F13"/>
    <w:rsid w:val="00456287"/>
    <w:rsid w:val="00461E33"/>
    <w:rsid w:val="005F3A97"/>
    <w:rsid w:val="006B4572"/>
    <w:rsid w:val="008B7F8A"/>
    <w:rsid w:val="00AA1D8D"/>
    <w:rsid w:val="00B47730"/>
    <w:rsid w:val="00BC3284"/>
    <w:rsid w:val="00C2427D"/>
    <w:rsid w:val="00C77ED1"/>
    <w:rsid w:val="00CB0664"/>
    <w:rsid w:val="00E557BA"/>
    <w:rsid w:val="00E8469E"/>
    <w:rsid w:val="00F134EF"/>
    <w:rsid w:val="00F140FB"/>
    <w:rsid w:val="00F636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19ADA"/>
  <w14:defaultImageDpi w14:val="300"/>
  <w15:docId w15:val="{61AEF8AC-A001-4A15-9AC6-DE8FC60E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56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2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F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ragib shahriar</cp:lastModifiedBy>
  <cp:revision>10</cp:revision>
  <dcterms:created xsi:type="dcterms:W3CDTF">2024-09-08T16:31:00Z</dcterms:created>
  <dcterms:modified xsi:type="dcterms:W3CDTF">2024-09-17T18:00:00Z</dcterms:modified>
  <cp:category/>
</cp:coreProperties>
</file>